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🏦 Pawnshop Management System – Developer Reference</w:t>
      </w:r>
    </w:p>
    <w:p>
      <w:pPr>
        <w:pStyle w:val="Heading1"/>
      </w:pPr>
      <w:r>
        <w:t>📌 Overview</w:t>
      </w:r>
    </w:p>
    <w:p>
      <w:r>
        <w:t>A web-based pawnshop management system for handling items, transactions, branches, and cash flow. Designed to minimize human error with reversible actions and branch-based access control.</w:t>
      </w:r>
    </w:p>
    <w:p>
      <w:pPr>
        <w:pStyle w:val="Heading1"/>
      </w:pPr>
      <w:r>
        <w:t>🔑 Core Modules</w:t>
      </w:r>
    </w:p>
    <w:p>
      <w:pPr>
        <w:pStyle w:val="Heading2"/>
      </w:pPr>
      <w:r>
        <w:t>Pawned Items</w:t>
      </w:r>
    </w:p>
    <w:p>
      <w:r>
        <w:t>- Default list where all newly pawned items are stored.</w:t>
      </w:r>
    </w:p>
    <w:p>
      <w:r>
        <w:t>- Actions: Edit, Claim, Forfeit, Revert Back.</w:t>
      </w:r>
    </w:p>
    <w:p>
      <w:pPr>
        <w:pStyle w:val="Heading2"/>
      </w:pPr>
      <w:r>
        <w:t>Claims</w:t>
      </w:r>
    </w:p>
    <w:p>
      <w:r>
        <w:t>- Items that have been claimed by customers.</w:t>
      </w:r>
    </w:p>
    <w:p>
      <w:r>
        <w:t>- Revert Back → Returns item to Pawned Items.</w:t>
      </w:r>
    </w:p>
    <w:p>
      <w:r>
        <w:t>- Files: claims.php, claims_list.php, claims_revert_process.php</w:t>
      </w:r>
    </w:p>
    <w:p>
      <w:pPr>
        <w:pStyle w:val="Heading2"/>
      </w:pPr>
      <w:r>
        <w:t>Forfeitures</w:t>
      </w:r>
    </w:p>
    <w:p>
      <w:r>
        <w:t>- Items forfeited (not claimed after due date).</w:t>
      </w:r>
    </w:p>
    <w:p>
      <w:r>
        <w:t>- Revert Back → Returns item to Pawned Items.</w:t>
      </w:r>
    </w:p>
    <w:p>
      <w:r>
        <w:t>- Column: Date Forfeited.</w:t>
      </w:r>
    </w:p>
    <w:p>
      <w:r>
        <w:t>- Files: forfeit.php, forfeit_list.php, forfeit_revert_process.php</w:t>
      </w:r>
    </w:p>
    <w:p>
      <w:pPr>
        <w:pStyle w:val="Heading2"/>
      </w:pPr>
      <w:r>
        <w:t>Branch Management</w:t>
      </w:r>
    </w:p>
    <w:p>
      <w:r>
        <w:t>- CRUD operations for managing pawnshop branches.</w:t>
      </w:r>
    </w:p>
    <w:p>
      <w:r>
        <w:t>- Super Admin: Can filter/view data by branch.</w:t>
      </w:r>
    </w:p>
    <w:p>
      <w:r>
        <w:t>- Branch Staff: Can only see/manage their assigned branch.</w:t>
      </w:r>
    </w:p>
    <w:p>
      <w:pPr>
        <w:pStyle w:val="Heading1"/>
      </w:pPr>
      <w:r>
        <w:t>📏 Business Rules</w:t>
      </w:r>
    </w:p>
    <w:p>
      <w:pPr>
        <w:pStyle w:val="Heading2"/>
      </w:pPr>
      <w:r>
        <w:t>Revert Back Actions</w:t>
      </w:r>
    </w:p>
    <w:p>
      <w:r>
        <w:t>- Allowed only for Claims and Forfeitures.</w:t>
        <w:br/>
        <w:t>- Restores item to Pawned Items list.</w:t>
        <w:br/>
        <w:t>- All actions must be logged with user, date, and branch.</w:t>
      </w:r>
    </w:p>
    <w:p>
      <w:pPr>
        <w:pStyle w:val="Heading2"/>
      </w:pPr>
      <w:r>
        <w:t>Branch Filtering</w:t>
      </w:r>
    </w:p>
    <w:p>
      <w:r>
        <w:t>- Super Admin → Sees all branches, can switch filter.</w:t>
        <w:br/>
        <w:t>- Branch Staff → Restricted to their branch only.</w:t>
      </w:r>
    </w:p>
    <w:p>
      <w:pPr>
        <w:pStyle w:val="Heading2"/>
      </w:pPr>
      <w:r>
        <w:t>Item Tracking</w:t>
      </w:r>
    </w:p>
    <w:p>
      <w:r>
        <w:t>- Every status change must be recorded:</w:t>
        <w:br/>
        <w:t xml:space="preserve">  • Pawned → Claimed</w:t>
        <w:br/>
        <w:t xml:space="preserve">  • Pawned → Forfeited</w:t>
        <w:br/>
        <w:t xml:space="preserve">  • Claimed → Reverted → Pawned</w:t>
        <w:br/>
        <w:t xml:space="preserve">  • Forfeited → Reverted → Pawned</w:t>
        <w:br/>
        <w:t>- Important Dates: Date Pawned, Date Claimed, Date Forfeited, Date Reverted.</w:t>
      </w:r>
    </w:p>
    <w:p>
      <w:pPr>
        <w:pStyle w:val="Heading1"/>
      </w:pPr>
      <w:r>
        <w:t>💵 Cash Flow Rules</w:t>
      </w:r>
    </w:p>
    <w:p>
      <w:pPr>
        <w:pStyle w:val="Heading2"/>
      </w:pPr>
      <w:r>
        <w:t>Pawn (New Loan)</w:t>
      </w:r>
    </w:p>
    <w:p>
      <w:r>
        <w:t>- Customer pawns item → Loan amount recorded. Cash outflow from shop.</w:t>
      </w:r>
    </w:p>
    <w:p>
      <w:pPr>
        <w:pStyle w:val="Heading2"/>
      </w:pPr>
      <w:r>
        <w:t>Claim (Redeem)</w:t>
      </w:r>
    </w:p>
    <w:p>
      <w:r>
        <w:t>- Customer pays principal + interest. Cash inflow to shop.</w:t>
      </w:r>
    </w:p>
    <w:p>
      <w:pPr>
        <w:pStyle w:val="Heading2"/>
      </w:pPr>
      <w:r>
        <w:t>Tubo Payments (Interest)</w:t>
      </w:r>
    </w:p>
    <w:p>
      <w:r>
        <w:t>- Customer pays only interest without claiming. Cash inflow to shop.</w:t>
      </w:r>
    </w:p>
    <w:p>
      <w:pPr>
        <w:pStyle w:val="Heading2"/>
      </w:pPr>
      <w:r>
        <w:t>Forfeiture</w:t>
      </w:r>
    </w:p>
    <w:p>
      <w:r>
        <w:t>- Item becomes pawnshop property after due date. No immediate cash movement (potential resale income later).</w:t>
      </w:r>
    </w:p>
    <w:p>
      <w:pPr>
        <w:pStyle w:val="Heading2"/>
      </w:pPr>
      <w:r>
        <w:t>Remata Sales</w:t>
      </w:r>
    </w:p>
    <w:p>
      <w:r>
        <w:t>- Forfeited item sold. Cash inflow to shop.</w:t>
      </w:r>
    </w:p>
    <w:p>
      <w:pPr>
        <w:pStyle w:val="Heading2"/>
      </w:pPr>
      <w:r>
        <w:t>Revert Back</w:t>
      </w:r>
    </w:p>
    <w:p>
      <w:r>
        <w:t>- Reverses a Claim or Forfeiture. Adjusts corresponding cash flow (refund/void). Must be logged.</w:t>
      </w:r>
    </w:p>
    <w:p>
      <w:pPr>
        <w:pStyle w:val="Heading2"/>
      </w:pPr>
      <w:r>
        <w:t>Reporting</w:t>
      </w:r>
    </w:p>
    <w:p>
      <w:r>
        <w:t>- Daily Cash Flow Report must include: Pawn Loans (outflow), Claim Payments (inflow), Interest Earnings (inflow), Remata Sales (inflow), Adjustments (from Reverts).</w:t>
      </w:r>
    </w:p>
    <w:p>
      <w:pPr>
        <w:pStyle w:val="Heading1"/>
      </w:pPr>
      <w:r>
        <w:t>🗄 Database Schema (Updated)</w:t>
      </w:r>
    </w:p>
    <w:p>
      <w:pPr>
        <w:pStyle w:val="Heading2"/>
      </w:pPr>
      <w:r>
        <w:t>audit_logs</w:t>
      </w:r>
    </w:p>
    <w:p>
      <w:pPr>
        <w:pStyle w:val="ListBullet"/>
      </w:pPr>
      <w:r>
        <w:t>- log_id (PK)</w:t>
      </w:r>
    </w:p>
    <w:p>
      <w:pPr>
        <w:pStyle w:val="ListBullet"/>
      </w:pPr>
      <w:r>
        <w:t>- user_id (FK → users.user_id)</w:t>
      </w:r>
    </w:p>
    <w:p>
      <w:pPr>
        <w:pStyle w:val="ListBullet"/>
      </w:pPr>
      <w:r>
        <w:t>- action_type</w:t>
      </w:r>
    </w:p>
    <w:p>
      <w:pPr>
        <w:pStyle w:val="ListBullet"/>
      </w:pPr>
      <w:r>
        <w:t>- description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created_at</w:t>
      </w:r>
    </w:p>
    <w:p>
      <w:pPr>
        <w:pStyle w:val="Heading2"/>
      </w:pPr>
      <w:r>
        <w:t>branches</w:t>
      </w:r>
    </w:p>
    <w:p>
      <w:pPr>
        <w:pStyle w:val="ListBullet"/>
      </w:pPr>
      <w:r>
        <w:t>- branch_id (PK)</w:t>
      </w:r>
    </w:p>
    <w:p>
      <w:pPr>
        <w:pStyle w:val="ListBullet"/>
      </w:pPr>
      <w:r>
        <w:t>- branch_name</w:t>
      </w:r>
    </w:p>
    <w:p>
      <w:pPr>
        <w:pStyle w:val="ListBullet"/>
      </w:pPr>
      <w:r>
        <w:t>- branch_address</w:t>
      </w:r>
    </w:p>
    <w:p>
      <w:pPr>
        <w:pStyle w:val="ListBullet"/>
      </w:pPr>
      <w:r>
        <w:t>- branch_phone</w:t>
      </w:r>
    </w:p>
    <w:p>
      <w:pPr>
        <w:pStyle w:val="ListBullet"/>
      </w:pPr>
      <w:r>
        <w:t>- status</w:t>
      </w:r>
    </w:p>
    <w:p>
      <w:pPr>
        <w:pStyle w:val="ListBullet"/>
      </w:pPr>
      <w:r>
        <w:t>- interest_rate</w:t>
      </w:r>
    </w:p>
    <w:p>
      <w:pPr>
        <w:pStyle w:val="ListBullet"/>
      </w:pPr>
      <w:r>
        <w:t>- cash_on_hand</w:t>
      </w:r>
    </w:p>
    <w:p>
      <w:pPr>
        <w:pStyle w:val="ListBullet"/>
      </w:pPr>
      <w:r>
        <w:t>- created_at</w:t>
      </w:r>
    </w:p>
    <w:p>
      <w:pPr>
        <w:pStyle w:val="Heading2"/>
      </w:pPr>
      <w:r>
        <w:t>cash_ledger</w:t>
      </w:r>
    </w:p>
    <w:p>
      <w:pPr>
        <w:pStyle w:val="ListBullet"/>
      </w:pPr>
      <w:r>
        <w:t>- ledger_id (PK)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txn_type</w:t>
      </w:r>
    </w:p>
    <w:p>
      <w:pPr>
        <w:pStyle w:val="ListBullet"/>
      </w:pPr>
      <w:r>
        <w:t>- direction (in/out)</w:t>
      </w:r>
    </w:p>
    <w:p>
      <w:pPr>
        <w:pStyle w:val="ListBullet"/>
      </w:pPr>
      <w:r>
        <w:t>- amount</w:t>
      </w:r>
    </w:p>
    <w:p>
      <w:pPr>
        <w:pStyle w:val="ListBullet"/>
      </w:pPr>
      <w:r>
        <w:t>- ref_table</w:t>
      </w:r>
    </w:p>
    <w:p>
      <w:pPr>
        <w:pStyle w:val="ListBullet"/>
      </w:pPr>
      <w:r>
        <w:t>- ref_id</w:t>
      </w:r>
    </w:p>
    <w:p>
      <w:pPr>
        <w:pStyle w:val="ListBullet"/>
      </w:pPr>
      <w:r>
        <w:t>- notes</w:t>
      </w:r>
    </w:p>
    <w:p>
      <w:pPr>
        <w:pStyle w:val="ListBullet"/>
      </w:pPr>
      <w:r>
        <w:t>- created_at</w:t>
      </w:r>
    </w:p>
    <w:p>
      <w:pPr>
        <w:pStyle w:val="ListBullet"/>
      </w:pPr>
      <w:r>
        <w:t>- user_id (FK → users.user_id)</w:t>
      </w:r>
    </w:p>
    <w:p>
      <w:pPr>
        <w:pStyle w:val="Heading2"/>
      </w:pPr>
      <w:r>
        <w:t>claims</w:t>
      </w:r>
    </w:p>
    <w:p>
      <w:pPr>
        <w:pStyle w:val="ListBullet"/>
      </w:pPr>
      <w:r>
        <w:t>- claim_id (PK)</w:t>
      </w:r>
    </w:p>
    <w:p>
      <w:pPr>
        <w:pStyle w:val="ListBullet"/>
      </w:pPr>
      <w:r>
        <w:t>- pawn_id (FK → pawned_items.pawn_id)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date_claimed</w:t>
      </w:r>
    </w:p>
    <w:p>
      <w:pPr>
        <w:pStyle w:val="ListBullet"/>
      </w:pPr>
      <w:r>
        <w:t>- months</w:t>
      </w:r>
    </w:p>
    <w:p>
      <w:pPr>
        <w:pStyle w:val="ListBullet"/>
      </w:pPr>
      <w:r>
        <w:t>- interest_rate</w:t>
      </w:r>
    </w:p>
    <w:p>
      <w:pPr>
        <w:pStyle w:val="ListBullet"/>
      </w:pPr>
      <w:r>
        <w:t>- interest_amount</w:t>
      </w:r>
    </w:p>
    <w:p>
      <w:pPr>
        <w:pStyle w:val="ListBullet"/>
      </w:pPr>
      <w:r>
        <w:t>- principal_amount</w:t>
      </w:r>
    </w:p>
    <w:p>
      <w:pPr>
        <w:pStyle w:val="ListBullet"/>
      </w:pPr>
      <w:r>
        <w:t>- penalty_amount</w:t>
      </w:r>
    </w:p>
    <w:p>
      <w:pPr>
        <w:pStyle w:val="ListBullet"/>
      </w:pPr>
      <w:r>
        <w:t>- total_paid</w:t>
      </w:r>
    </w:p>
    <w:p>
      <w:pPr>
        <w:pStyle w:val="ListBullet"/>
      </w:pPr>
      <w:r>
        <w:t>- cashier_id (FK → users.user_id)</w:t>
      </w:r>
    </w:p>
    <w:p>
      <w:pPr>
        <w:pStyle w:val="ListBullet"/>
      </w:pPr>
      <w:r>
        <w:t>- notes</w:t>
      </w:r>
    </w:p>
    <w:p>
      <w:pPr>
        <w:pStyle w:val="ListBullet"/>
      </w:pPr>
      <w:r>
        <w:t>- photo_path</w:t>
      </w:r>
    </w:p>
    <w:p>
      <w:pPr>
        <w:pStyle w:val="ListBullet"/>
      </w:pPr>
      <w:r>
        <w:t>- created_at</w:t>
      </w:r>
    </w:p>
    <w:p>
      <w:pPr>
        <w:pStyle w:val="Heading2"/>
      </w:pPr>
      <w:r>
        <w:t>forfeitures</w:t>
      </w:r>
    </w:p>
    <w:p>
      <w:pPr>
        <w:pStyle w:val="ListBullet"/>
      </w:pPr>
      <w:r>
        <w:t>- forfeiture_id (PK)</w:t>
      </w:r>
    </w:p>
    <w:p>
      <w:pPr>
        <w:pStyle w:val="ListBullet"/>
      </w:pPr>
      <w:r>
        <w:t>- pawn_id (FK → pawned_items.pawn_id)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date_forfeited</w:t>
      </w:r>
    </w:p>
    <w:p>
      <w:pPr>
        <w:pStyle w:val="ListBullet"/>
      </w:pPr>
      <w:r>
        <w:t>- reason</w:t>
      </w:r>
    </w:p>
    <w:p>
      <w:pPr>
        <w:pStyle w:val="ListBullet"/>
      </w:pPr>
      <w:r>
        <w:t>- notes</w:t>
      </w:r>
    </w:p>
    <w:p>
      <w:pPr>
        <w:pStyle w:val="ListBullet"/>
      </w:pPr>
      <w:r>
        <w:t>- created_at</w:t>
      </w:r>
    </w:p>
    <w:p>
      <w:pPr>
        <w:pStyle w:val="Heading2"/>
      </w:pPr>
      <w:r>
        <w:t>pawned_items</w:t>
      </w:r>
    </w:p>
    <w:p>
      <w:pPr>
        <w:pStyle w:val="ListBullet"/>
      </w:pPr>
      <w:r>
        <w:t>- pawn_id (PK)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owner_name</w:t>
      </w:r>
    </w:p>
    <w:p>
      <w:pPr>
        <w:pStyle w:val="ListBullet"/>
      </w:pPr>
      <w:r>
        <w:t>- contact_no</w:t>
      </w:r>
    </w:p>
    <w:p>
      <w:pPr>
        <w:pStyle w:val="ListBullet"/>
      </w:pPr>
      <w:r>
        <w:t>- address</w:t>
      </w:r>
    </w:p>
    <w:p>
      <w:pPr>
        <w:pStyle w:val="ListBullet"/>
      </w:pPr>
      <w:r>
        <w:t>- unit_description</w:t>
      </w:r>
    </w:p>
    <w:p>
      <w:pPr>
        <w:pStyle w:val="ListBullet"/>
      </w:pPr>
      <w:r>
        <w:t>- category</w:t>
      </w:r>
    </w:p>
    <w:p>
      <w:pPr>
        <w:pStyle w:val="ListBullet"/>
      </w:pPr>
      <w:r>
        <w:t>- amount_pawned</w:t>
      </w:r>
    </w:p>
    <w:p>
      <w:pPr>
        <w:pStyle w:val="ListBullet"/>
      </w:pPr>
      <w:r>
        <w:t>- interest_rate</w:t>
      </w:r>
    </w:p>
    <w:p>
      <w:pPr>
        <w:pStyle w:val="ListBullet"/>
      </w:pPr>
      <w:r>
        <w:t>- interest_amount</w:t>
      </w:r>
    </w:p>
    <w:p>
      <w:pPr>
        <w:pStyle w:val="ListBullet"/>
      </w:pPr>
      <w:r>
        <w:t>- date_pawned</w:t>
      </w:r>
    </w:p>
    <w:p>
      <w:pPr>
        <w:pStyle w:val="ListBullet"/>
      </w:pPr>
      <w:r>
        <w:t>- date_claimed</w:t>
      </w:r>
    </w:p>
    <w:p>
      <w:pPr>
        <w:pStyle w:val="ListBullet"/>
      </w:pPr>
      <w:r>
        <w:t>- claimant_photo</w:t>
      </w:r>
    </w:p>
    <w:p>
      <w:pPr>
        <w:pStyle w:val="ListBullet"/>
      </w:pPr>
      <w:r>
        <w:t>- date_forfeited</w:t>
      </w:r>
    </w:p>
    <w:p>
      <w:pPr>
        <w:pStyle w:val="ListBullet"/>
      </w:pPr>
      <w:r>
        <w:t>- status (pawned/claimed/forfeited/remata)</w:t>
      </w:r>
    </w:p>
    <w:p>
      <w:pPr>
        <w:pStyle w:val="ListBullet"/>
      </w:pPr>
      <w:r>
        <w:t>- notes</w:t>
      </w:r>
    </w:p>
    <w:p>
      <w:pPr>
        <w:pStyle w:val="ListBullet"/>
      </w:pPr>
      <w:r>
        <w:t>- created_by (FK → users.user_id)</w:t>
      </w:r>
    </w:p>
    <w:p>
      <w:pPr>
        <w:pStyle w:val="ListBullet"/>
      </w:pPr>
      <w:r>
        <w:t>- updated_by (FK → users.user_id)</w:t>
      </w:r>
    </w:p>
    <w:p>
      <w:pPr>
        <w:pStyle w:val="ListBullet"/>
      </w:pPr>
      <w:r>
        <w:t>- created_at</w:t>
      </w:r>
    </w:p>
    <w:p>
      <w:pPr>
        <w:pStyle w:val="ListBullet"/>
      </w:pPr>
      <w:r>
        <w:t>- updated_at</w:t>
      </w:r>
    </w:p>
    <w:p>
      <w:pPr>
        <w:pStyle w:val="Heading2"/>
      </w:pPr>
      <w:r>
        <w:t>remata_sales</w:t>
      </w:r>
    </w:p>
    <w:p>
      <w:pPr>
        <w:pStyle w:val="ListBullet"/>
      </w:pPr>
      <w:r>
        <w:t>- sale_id (PK)</w:t>
      </w:r>
    </w:p>
    <w:p>
      <w:pPr>
        <w:pStyle w:val="ListBullet"/>
      </w:pPr>
      <w:r>
        <w:t>- pawn_id (FK → pawned_items.pawn_id)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date_sold</w:t>
      </w:r>
    </w:p>
    <w:p>
      <w:pPr>
        <w:pStyle w:val="ListBullet"/>
      </w:pPr>
      <w:r>
        <w:t>- selling_price</w:t>
      </w:r>
    </w:p>
    <w:p>
      <w:pPr>
        <w:pStyle w:val="ListBullet"/>
      </w:pPr>
      <w:r>
        <w:t>- buyer_name</w:t>
      </w:r>
    </w:p>
    <w:p>
      <w:pPr>
        <w:pStyle w:val="ListBullet"/>
      </w:pPr>
      <w:r>
        <w:t>- cashier_id (FK → users.user_id)</w:t>
      </w:r>
    </w:p>
    <w:p>
      <w:pPr>
        <w:pStyle w:val="ListBullet"/>
      </w:pPr>
      <w:r>
        <w:t>- notes</w:t>
      </w:r>
    </w:p>
    <w:p>
      <w:pPr>
        <w:pStyle w:val="ListBullet"/>
      </w:pPr>
      <w:r>
        <w:t>- created_at</w:t>
      </w:r>
    </w:p>
    <w:p>
      <w:pPr>
        <w:pStyle w:val="Heading2"/>
      </w:pPr>
      <w:r>
        <w:t>tubo_payments</w:t>
      </w:r>
    </w:p>
    <w:p>
      <w:pPr>
        <w:pStyle w:val="ListBullet"/>
      </w:pPr>
      <w:r>
        <w:t>- tubo_id (PK)</w:t>
      </w:r>
    </w:p>
    <w:p>
      <w:pPr>
        <w:pStyle w:val="ListBullet"/>
      </w:pPr>
      <w:r>
        <w:t>- pawn_id (FK → pawned_items.pawn_id)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date_paid</w:t>
      </w:r>
    </w:p>
    <w:p>
      <w:pPr>
        <w:pStyle w:val="ListBullet"/>
      </w:pPr>
      <w:r>
        <w:t>- months_covered</w:t>
      </w:r>
    </w:p>
    <w:p>
      <w:pPr>
        <w:pStyle w:val="ListBullet"/>
      </w:pPr>
      <w:r>
        <w:t>- interest_rate</w:t>
      </w:r>
    </w:p>
    <w:p>
      <w:pPr>
        <w:pStyle w:val="ListBullet"/>
      </w:pPr>
      <w:r>
        <w:t>- interest_amount</w:t>
      </w:r>
    </w:p>
    <w:p>
      <w:pPr>
        <w:pStyle w:val="ListBullet"/>
      </w:pPr>
      <w:r>
        <w:t>- cashier_id (FK → users.user_id)</w:t>
      </w:r>
    </w:p>
    <w:p>
      <w:pPr>
        <w:pStyle w:val="ListBullet"/>
      </w:pPr>
      <w:r>
        <w:t>- notes</w:t>
      </w:r>
    </w:p>
    <w:p>
      <w:pPr>
        <w:pStyle w:val="ListBullet"/>
      </w:pPr>
      <w:r>
        <w:t>- created_at</w:t>
      </w:r>
    </w:p>
    <w:p>
      <w:pPr>
        <w:pStyle w:val="Heading2"/>
      </w:pPr>
      <w:r>
        <w:t>users</w:t>
      </w:r>
    </w:p>
    <w:p>
      <w:pPr>
        <w:pStyle w:val="ListBullet"/>
      </w:pPr>
      <w:r>
        <w:t>- user_id (PK)</w:t>
      </w:r>
    </w:p>
    <w:p>
      <w:pPr>
        <w:pStyle w:val="ListBullet"/>
      </w:pPr>
      <w:r>
        <w:t>- branch_id (FK → branches.branch_id)</w:t>
      </w:r>
    </w:p>
    <w:p>
      <w:pPr>
        <w:pStyle w:val="ListBullet"/>
      </w:pPr>
      <w:r>
        <w:t>- username</w:t>
      </w:r>
    </w:p>
    <w:p>
      <w:pPr>
        <w:pStyle w:val="ListBullet"/>
      </w:pPr>
      <w:r>
        <w:t>- password_hash</w:t>
      </w:r>
    </w:p>
    <w:p>
      <w:pPr>
        <w:pStyle w:val="ListBullet"/>
      </w:pPr>
      <w:r>
        <w:t>- role (super_admin/branch_staff/cashier/auditor)</w:t>
      </w:r>
    </w:p>
    <w:p>
      <w:pPr>
        <w:pStyle w:val="ListBullet"/>
      </w:pPr>
      <w:r>
        <w:t>- full_name</w:t>
      </w:r>
    </w:p>
    <w:p>
      <w:pPr>
        <w:pStyle w:val="ListBullet"/>
      </w:pPr>
      <w:r>
        <w:t>- status</w:t>
      </w:r>
    </w:p>
    <w:p>
      <w:pPr>
        <w:pStyle w:val="ListBullet"/>
      </w:pPr>
      <w:r>
        <w:t>- last_login</w:t>
      </w:r>
    </w:p>
    <w:p>
      <w:pPr>
        <w:pStyle w:val="ListBullet"/>
      </w:pPr>
      <w:r>
        <w:t>- created_at</w:t>
      </w:r>
    </w:p>
    <w:p>
      <w:pPr>
        <w:pStyle w:val="Heading1"/>
      </w:pPr>
      <w:r>
        <w:t>📂 File References</w:t>
      </w:r>
    </w:p>
    <w:p>
      <w:r>
        <w:t>- Claims Module: claims.php, claims_list.php, claims_revert_process.php</w:t>
        <w:br/>
        <w:t>- Forfeitures Module: forfeit.php, forfeit_list.php, forfeit_revert_process.php</w:t>
        <w:br/>
        <w:t>- Branch Management: CRUD controllers + branch filter (applied for Super Admin)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